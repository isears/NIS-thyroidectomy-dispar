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3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Midwest</w:t>
            </w:r>
          </w:p>
        </w:tc>
        <w:tc>
          <w:tcPr>
            <w:tcW w:type="dxa" w:w="1728"/>
          </w:tcPr>
          <w:p>
            <w:r>
              <w:t>Northeast</w:t>
            </w:r>
          </w:p>
        </w:tc>
        <w:tc>
          <w:tcPr>
            <w:tcW w:type="dxa" w:w="1728"/>
          </w:tcPr>
          <w:p>
            <w:r>
              <w:t>South</w:t>
            </w:r>
          </w:p>
        </w:tc>
        <w:tc>
          <w:tcPr>
            <w:tcW w:type="dxa" w:w="1728"/>
          </w:tcPr>
          <w:p>
            <w:r>
              <w:t>West</w:t>
            </w:r>
          </w:p>
        </w:tc>
      </w:tr>
      <w:tr>
        <w:tc>
          <w:tcPr>
            <w:tcW w:type="dxa" w:w="1728"/>
          </w:tcPr>
          <w:p>
            <w:r>
              <w:t>2002</w:t>
            </w:r>
          </w:p>
        </w:tc>
        <w:tc>
          <w:tcPr>
            <w:tcW w:type="dxa" w:w="1728"/>
          </w:tcPr>
          <w:p>
            <w:r>
              <w:t>1,595</w:t>
            </w:r>
          </w:p>
        </w:tc>
        <w:tc>
          <w:tcPr>
            <w:tcW w:type="dxa" w:w="1728"/>
          </w:tcPr>
          <w:p>
            <w:r>
              <w:t>1,118</w:t>
            </w:r>
          </w:p>
        </w:tc>
        <w:tc>
          <w:tcPr>
            <w:tcW w:type="dxa" w:w="1728"/>
          </w:tcPr>
          <w:p>
            <w:r>
              <w:t>2,508</w:t>
            </w:r>
          </w:p>
        </w:tc>
        <w:tc>
          <w:tcPr>
            <w:tcW w:type="dxa" w:w="1728"/>
          </w:tcPr>
          <w:p>
            <w:r>
              <w:t>1,637</w:t>
            </w:r>
          </w:p>
        </w:tc>
      </w:tr>
      <w:tr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1,488</w:t>
            </w:r>
          </w:p>
        </w:tc>
        <w:tc>
          <w:tcPr>
            <w:tcW w:type="dxa" w:w="1728"/>
          </w:tcPr>
          <w:p>
            <w:r>
              <w:t>1,519</w:t>
            </w:r>
          </w:p>
        </w:tc>
        <w:tc>
          <w:tcPr>
            <w:tcW w:type="dxa" w:w="1728"/>
          </w:tcPr>
          <w:p>
            <w:r>
              <w:t>2,548</w:t>
            </w:r>
          </w:p>
        </w:tc>
        <w:tc>
          <w:tcPr>
            <w:tcW w:type="dxa" w:w="1728"/>
          </w:tcPr>
          <w:p>
            <w:r>
              <w:t>1,494</w:t>
            </w:r>
          </w:p>
        </w:tc>
      </w:tr>
      <w:tr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1,512</w:t>
            </w:r>
          </w:p>
        </w:tc>
        <w:tc>
          <w:tcPr>
            <w:tcW w:type="dxa" w:w="1728"/>
          </w:tcPr>
          <w:p>
            <w:r>
              <w:t>2,136</w:t>
            </w:r>
          </w:p>
        </w:tc>
        <w:tc>
          <w:tcPr>
            <w:tcW w:type="dxa" w:w="1728"/>
          </w:tcPr>
          <w:p>
            <w:r>
              <w:t>2,512</w:t>
            </w:r>
          </w:p>
        </w:tc>
        <w:tc>
          <w:tcPr>
            <w:tcW w:type="dxa" w:w="1728"/>
          </w:tcPr>
          <w:p>
            <w:r>
              <w:t>1,586</w:t>
            </w:r>
          </w:p>
        </w:tc>
      </w:tr>
      <w:tr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1,721</w:t>
            </w:r>
          </w:p>
        </w:tc>
        <w:tc>
          <w:tcPr>
            <w:tcW w:type="dxa" w:w="1728"/>
          </w:tcPr>
          <w:p>
            <w:r>
              <w:t>2,084</w:t>
            </w:r>
          </w:p>
        </w:tc>
        <w:tc>
          <w:tcPr>
            <w:tcW w:type="dxa" w:w="1728"/>
          </w:tcPr>
          <w:p>
            <w:r>
              <w:t>2,542</w:t>
            </w:r>
          </w:p>
        </w:tc>
        <w:tc>
          <w:tcPr>
            <w:tcW w:type="dxa" w:w="1728"/>
          </w:tcPr>
          <w:p>
            <w:r>
              <w:t>1,913</w:t>
            </w:r>
          </w:p>
        </w:tc>
      </w:tr>
      <w:tr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1,237</w:t>
            </w:r>
          </w:p>
        </w:tc>
        <w:tc>
          <w:tcPr>
            <w:tcW w:type="dxa" w:w="1728"/>
          </w:tcPr>
          <w:p>
            <w:r>
              <w:t>2,043</w:t>
            </w:r>
          </w:p>
        </w:tc>
        <w:tc>
          <w:tcPr>
            <w:tcW w:type="dxa" w:w="1728"/>
          </w:tcPr>
          <w:p>
            <w:r>
              <w:t>2,700</w:t>
            </w:r>
          </w:p>
        </w:tc>
        <w:tc>
          <w:tcPr>
            <w:tcW w:type="dxa" w:w="1728"/>
          </w:tcPr>
          <w:p>
            <w:r>
              <w:t>2,004</w:t>
            </w:r>
          </w:p>
        </w:tc>
      </w:tr>
      <w:tr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1,291</w:t>
            </w:r>
          </w:p>
        </w:tc>
        <w:tc>
          <w:tcPr>
            <w:tcW w:type="dxa" w:w="1728"/>
          </w:tcPr>
          <w:p>
            <w:r>
              <w:t>2,143</w:t>
            </w:r>
          </w:p>
        </w:tc>
        <w:tc>
          <w:tcPr>
            <w:tcW w:type="dxa" w:w="1728"/>
          </w:tcPr>
          <w:p>
            <w:r>
              <w:t>2,633</w:t>
            </w:r>
          </w:p>
        </w:tc>
        <w:tc>
          <w:tcPr>
            <w:tcW w:type="dxa" w:w="1728"/>
          </w:tcPr>
          <w:p>
            <w:r>
              <w:t>2,156</w:t>
            </w:r>
          </w:p>
        </w:tc>
      </w:tr>
      <w:tr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1,490</w:t>
            </w:r>
          </w:p>
        </w:tc>
        <w:tc>
          <w:tcPr>
            <w:tcW w:type="dxa" w:w="1728"/>
          </w:tcPr>
          <w:p>
            <w:r>
              <w:t>2,688</w:t>
            </w:r>
          </w:p>
        </w:tc>
        <w:tc>
          <w:tcPr>
            <w:tcW w:type="dxa" w:w="1728"/>
          </w:tcPr>
          <w:p>
            <w:r>
              <w:t>2,662</w:t>
            </w:r>
          </w:p>
        </w:tc>
        <w:tc>
          <w:tcPr>
            <w:tcW w:type="dxa" w:w="1728"/>
          </w:tcPr>
          <w:p>
            <w:r>
              <w:t>2,284</w:t>
            </w:r>
          </w:p>
        </w:tc>
      </w:tr>
      <w:tr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1,510</w:t>
            </w:r>
          </w:p>
        </w:tc>
        <w:tc>
          <w:tcPr>
            <w:tcW w:type="dxa" w:w="1728"/>
          </w:tcPr>
          <w:p>
            <w:r>
              <w:t>1,727</w:t>
            </w:r>
          </w:p>
        </w:tc>
        <w:tc>
          <w:tcPr>
            <w:tcW w:type="dxa" w:w="1728"/>
          </w:tcPr>
          <w:p>
            <w:r>
              <w:t>2,217</w:t>
            </w:r>
          </w:p>
        </w:tc>
        <w:tc>
          <w:tcPr>
            <w:tcW w:type="dxa" w:w="1728"/>
          </w:tcPr>
          <w:p>
            <w:r>
              <w:t>1,881</w:t>
            </w:r>
          </w:p>
        </w:tc>
      </w:tr>
      <w:tr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1,380</w:t>
            </w:r>
          </w:p>
        </w:tc>
        <w:tc>
          <w:tcPr>
            <w:tcW w:type="dxa" w:w="1728"/>
          </w:tcPr>
          <w:p>
            <w:r>
              <w:t>2,806</w:t>
            </w:r>
          </w:p>
        </w:tc>
        <w:tc>
          <w:tcPr>
            <w:tcW w:type="dxa" w:w="1728"/>
          </w:tcPr>
          <w:p>
            <w:r>
              <w:t>2,614</w:t>
            </w:r>
          </w:p>
        </w:tc>
        <w:tc>
          <w:tcPr>
            <w:tcW w:type="dxa" w:w="1728"/>
          </w:tcPr>
          <w:p>
            <w:r>
              <w:t>2,006</w:t>
            </w:r>
          </w:p>
        </w:tc>
      </w:tr>
      <w:tr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1,526</w:t>
            </w:r>
          </w:p>
        </w:tc>
        <w:tc>
          <w:tcPr>
            <w:tcW w:type="dxa" w:w="1728"/>
          </w:tcPr>
          <w:p>
            <w:r>
              <w:t>2,679</w:t>
            </w:r>
          </w:p>
        </w:tc>
        <w:tc>
          <w:tcPr>
            <w:tcW w:type="dxa" w:w="1728"/>
          </w:tcPr>
          <w:p>
            <w:r>
              <w:t>2,994</w:t>
            </w:r>
          </w:p>
        </w:tc>
        <w:tc>
          <w:tcPr>
            <w:tcW w:type="dxa" w:w="1728"/>
          </w:tcPr>
          <w:p>
            <w:r>
              <w:t>1,857</w:t>
            </w:r>
          </w:p>
        </w:tc>
      </w:tr>
      <w:tr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1,284</w:t>
            </w:r>
          </w:p>
        </w:tc>
        <w:tc>
          <w:tcPr>
            <w:tcW w:type="dxa" w:w="1728"/>
          </w:tcPr>
          <w:p>
            <w:r>
              <w:t>1,845</w:t>
            </w:r>
          </w:p>
        </w:tc>
        <w:tc>
          <w:tcPr>
            <w:tcW w:type="dxa" w:w="1728"/>
          </w:tcPr>
          <w:p>
            <w:r>
              <w:t>1,877</w:t>
            </w:r>
          </w:p>
        </w:tc>
        <w:tc>
          <w:tcPr>
            <w:tcW w:type="dxa" w:w="1728"/>
          </w:tcPr>
          <w:p>
            <w:r>
              <w:t>1,742</w:t>
            </w:r>
          </w:p>
        </w:tc>
      </w:tr>
      <w:tr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1,113</w:t>
            </w:r>
          </w:p>
        </w:tc>
        <w:tc>
          <w:tcPr>
            <w:tcW w:type="dxa" w:w="1728"/>
          </w:tcPr>
          <w:p>
            <w:r>
              <w:t>1,504</w:t>
            </w:r>
          </w:p>
        </w:tc>
        <w:tc>
          <w:tcPr>
            <w:tcW w:type="dxa" w:w="1728"/>
          </w:tcPr>
          <w:p>
            <w:r>
              <w:t>1,690</w:t>
            </w:r>
          </w:p>
        </w:tc>
        <w:tc>
          <w:tcPr>
            <w:tcW w:type="dxa" w:w="1728"/>
          </w:tcPr>
          <w:p>
            <w:r>
              <w:t>1,433</w:t>
            </w:r>
          </w:p>
        </w:tc>
      </w:tr>
      <w:tr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815</w:t>
            </w:r>
          </w:p>
        </w:tc>
        <w:tc>
          <w:tcPr>
            <w:tcW w:type="dxa" w:w="1728"/>
          </w:tcPr>
          <w:p>
            <w:r>
              <w:t>1,138</w:t>
            </w:r>
          </w:p>
        </w:tc>
        <w:tc>
          <w:tcPr>
            <w:tcW w:type="dxa" w:w="1728"/>
          </w:tcPr>
          <w:p>
            <w:r>
              <w:t>1,353</w:t>
            </w:r>
          </w:p>
        </w:tc>
        <w:tc>
          <w:tcPr>
            <w:tcW w:type="dxa" w:w="1728"/>
          </w:tcPr>
          <w:p>
            <w:r>
              <w:t>1,109</w:t>
            </w:r>
          </w:p>
        </w:tc>
      </w:tr>
      <w:tr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456</w:t>
            </w:r>
          </w:p>
        </w:tc>
        <w:tc>
          <w:tcPr>
            <w:tcW w:type="dxa" w:w="1728"/>
          </w:tcPr>
          <w:p>
            <w:r>
              <w:t>667</w:t>
            </w:r>
          </w:p>
        </w:tc>
        <w:tc>
          <w:tcPr>
            <w:tcW w:type="dxa" w:w="1728"/>
          </w:tcPr>
          <w:p>
            <w:r>
              <w:t>934</w:t>
            </w:r>
          </w:p>
        </w:tc>
        <w:tc>
          <w:tcPr>
            <w:tcW w:type="dxa" w:w="1728"/>
          </w:tcPr>
          <w:p>
            <w:r>
              <w:t>682</w:t>
            </w:r>
          </w:p>
        </w:tc>
      </w:tr>
      <w:tr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764</w:t>
            </w:r>
          </w:p>
        </w:tc>
        <w:tc>
          <w:tcPr>
            <w:tcW w:type="dxa" w:w="1728"/>
          </w:tcPr>
          <w:p>
            <w:r>
              <w:t>938</w:t>
            </w:r>
          </w:p>
        </w:tc>
        <w:tc>
          <w:tcPr>
            <w:tcW w:type="dxa" w:w="1728"/>
          </w:tcPr>
          <w:p>
            <w:r>
              <w:t>1,357</w:t>
            </w:r>
          </w:p>
        </w:tc>
        <w:tc>
          <w:tcPr>
            <w:tcW w:type="dxa" w:w="1728"/>
          </w:tcPr>
          <w:p>
            <w:r>
              <w:t>987</w:t>
            </w:r>
          </w:p>
        </w:tc>
      </w:tr>
      <w:tr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641</w:t>
            </w:r>
          </w:p>
        </w:tc>
        <w:tc>
          <w:tcPr>
            <w:tcW w:type="dxa" w:w="1728"/>
          </w:tcPr>
          <w:p>
            <w:r>
              <w:t>769</w:t>
            </w:r>
          </w:p>
        </w:tc>
        <w:tc>
          <w:tcPr>
            <w:tcW w:type="dxa" w:w="1728"/>
          </w:tcPr>
          <w:p>
            <w:r>
              <w:t>1,200</w:t>
            </w:r>
          </w:p>
        </w:tc>
        <w:tc>
          <w:tcPr>
            <w:tcW w:type="dxa" w:w="1728"/>
          </w:tcPr>
          <w:p>
            <w:r>
              <w:t>966</w:t>
            </w:r>
          </w:p>
        </w:tc>
      </w:tr>
      <w:tr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615</w:t>
            </w:r>
          </w:p>
        </w:tc>
        <w:tc>
          <w:tcPr>
            <w:tcW w:type="dxa" w:w="1728"/>
          </w:tcPr>
          <w:p>
            <w:r>
              <w:t>671</w:t>
            </w:r>
          </w:p>
        </w:tc>
        <w:tc>
          <w:tcPr>
            <w:tcW w:type="dxa" w:w="1728"/>
          </w:tcPr>
          <w:p>
            <w:r>
              <w:t>1,145</w:t>
            </w:r>
          </w:p>
        </w:tc>
        <w:tc>
          <w:tcPr>
            <w:tcW w:type="dxa" w:w="1728"/>
          </w:tcPr>
          <w:p>
            <w:r>
              <w:t>851</w:t>
            </w:r>
          </w:p>
        </w:tc>
      </w:tr>
      <w:tr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597</w:t>
            </w:r>
          </w:p>
        </w:tc>
        <w:tc>
          <w:tcPr>
            <w:tcW w:type="dxa" w:w="1728"/>
          </w:tcPr>
          <w:p>
            <w:r>
              <w:t>645</w:t>
            </w:r>
          </w:p>
        </w:tc>
        <w:tc>
          <w:tcPr>
            <w:tcW w:type="dxa" w:w="1728"/>
          </w:tcPr>
          <w:p>
            <w:r>
              <w:t>1,252</w:t>
            </w:r>
          </w:p>
        </w:tc>
        <w:tc>
          <w:tcPr>
            <w:tcW w:type="dxa" w:w="1728"/>
          </w:tcPr>
          <w:p>
            <w:r>
              <w:t>748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